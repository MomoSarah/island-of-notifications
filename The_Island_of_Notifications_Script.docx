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AE7" w:rsidRPr="00E02AE7" w:rsidRDefault="00E02AE7" w:rsidP="00E0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GB" w:eastAsia="en-GB"/>
        </w:rPr>
      </w:pPr>
      <w:r w:rsidRPr="00E02AE7">
        <w:rPr>
          <w:rFonts w:ascii="Times New Roman" w:eastAsia="Times New Roman" w:hAnsi="Times New Roman" w:cs="Times New Roman"/>
          <w:b/>
          <w:bCs/>
          <w:szCs w:val="24"/>
          <w:lang w:val="en-GB" w:eastAsia="en-GB"/>
        </w:rPr>
        <w:t xml:space="preserve">The Island of Notifications – Scene &amp; Sequence Descriptions </w:t>
      </w:r>
    </w:p>
    <w:p w:rsidR="00E02AE7" w:rsidRPr="00E02AE7" w:rsidRDefault="00E02AE7" w:rsidP="00E02AE7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n-GB" w:eastAsia="en-GB"/>
        </w:rPr>
      </w:pPr>
    </w:p>
    <w:p w:rsidR="00E02AE7" w:rsidRPr="00E02AE7" w:rsidRDefault="00E02AE7" w:rsidP="00E0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GB" w:eastAsia="en-GB"/>
        </w:rPr>
      </w:pPr>
      <w:r w:rsidRPr="00E02AE7">
        <w:rPr>
          <w:rFonts w:ascii="Times New Roman" w:eastAsia="Times New Roman" w:hAnsi="Times New Roman" w:cs="Times New Roman"/>
          <w:b/>
          <w:bCs/>
          <w:szCs w:val="24"/>
          <w:lang w:val="en-GB" w:eastAsia="en-GB"/>
        </w:rPr>
        <w:t>SEQUENCE 1: The Calm Beginning</w:t>
      </w:r>
    </w:p>
    <w:p w:rsidR="00E02AE7" w:rsidRPr="00E02AE7" w:rsidRDefault="00E02AE7" w:rsidP="00E0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GB" w:eastAsia="en-GB"/>
        </w:rPr>
      </w:pPr>
      <w:r w:rsidRPr="00E02AE7">
        <w:rPr>
          <w:rFonts w:ascii="Times New Roman" w:eastAsia="Times New Roman" w:hAnsi="Times New Roman" w:cs="Times New Roman"/>
          <w:b/>
          <w:bCs/>
          <w:szCs w:val="24"/>
          <w:lang w:val="en-GB" w:eastAsia="en-GB"/>
        </w:rPr>
        <w:t>Scene 1A – Walking to Class</w:t>
      </w:r>
      <w:r w:rsidRPr="00E02AE7">
        <w:rPr>
          <w:rFonts w:ascii="Times New Roman" w:eastAsia="Times New Roman" w:hAnsi="Times New Roman" w:cs="Times New Roman"/>
          <w:szCs w:val="24"/>
          <w:lang w:val="en-GB" w:eastAsia="en-GB"/>
        </w:rPr>
        <w:br/>
      </w:r>
      <w:proofErr w:type="gramStart"/>
      <w:r w:rsidRPr="00E02AE7">
        <w:rPr>
          <w:rFonts w:ascii="Times New Roman" w:eastAsia="Times New Roman" w:hAnsi="Times New Roman" w:cs="Times New Roman"/>
          <w:szCs w:val="24"/>
          <w:lang w:val="en-GB" w:eastAsia="en-GB"/>
        </w:rPr>
        <w:t>The</w:t>
      </w:r>
      <w:proofErr w:type="gramEnd"/>
      <w:r w:rsidRPr="00E02AE7">
        <w:rPr>
          <w:rFonts w:ascii="Times New Roman" w:eastAsia="Times New Roman" w:hAnsi="Times New Roman" w:cs="Times New Roman"/>
          <w:szCs w:val="24"/>
          <w:lang w:val="en-GB" w:eastAsia="en-GB"/>
        </w:rPr>
        <w:t xml:space="preserve"> protagonist walks through a peaceful university campus in soft morning light, holding a notebook and coffee. The environment is serene and undistracted.</w:t>
      </w:r>
    </w:p>
    <w:p w:rsidR="00E02AE7" w:rsidRPr="00E02AE7" w:rsidRDefault="00E02AE7" w:rsidP="00E0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GB" w:eastAsia="en-GB"/>
        </w:rPr>
      </w:pPr>
      <w:r w:rsidRPr="00E02AE7">
        <w:rPr>
          <w:rFonts w:ascii="Times New Roman" w:eastAsia="Times New Roman" w:hAnsi="Times New Roman" w:cs="Times New Roman"/>
          <w:b/>
          <w:bCs/>
          <w:szCs w:val="24"/>
          <w:lang w:val="en-GB" w:eastAsia="en-GB"/>
        </w:rPr>
        <w:t>Scene 1B – Sitting, Focused</w:t>
      </w:r>
      <w:r w:rsidRPr="00E02AE7">
        <w:rPr>
          <w:rFonts w:ascii="Times New Roman" w:eastAsia="Times New Roman" w:hAnsi="Times New Roman" w:cs="Times New Roman"/>
          <w:szCs w:val="24"/>
          <w:lang w:val="en-GB" w:eastAsia="en-GB"/>
        </w:rPr>
        <w:br/>
        <w:t>She sits on a bench and begins writing in her notebook with quiet concentration. Autumn trees gently frame her.</w:t>
      </w:r>
    </w:p>
    <w:p w:rsidR="00E02AE7" w:rsidRPr="00E02AE7" w:rsidRDefault="00E02AE7" w:rsidP="00E0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GB" w:eastAsia="en-GB"/>
        </w:rPr>
      </w:pPr>
      <w:r w:rsidRPr="00E02AE7">
        <w:rPr>
          <w:rFonts w:ascii="Times New Roman" w:eastAsia="Times New Roman" w:hAnsi="Times New Roman" w:cs="Times New Roman"/>
          <w:b/>
          <w:bCs/>
          <w:szCs w:val="24"/>
          <w:lang w:val="en-GB" w:eastAsia="en-GB"/>
        </w:rPr>
        <w:t>Scene 1C – The Ping</w:t>
      </w:r>
      <w:r w:rsidRPr="00E02AE7">
        <w:rPr>
          <w:rFonts w:ascii="Times New Roman" w:eastAsia="Times New Roman" w:hAnsi="Times New Roman" w:cs="Times New Roman"/>
          <w:szCs w:val="24"/>
          <w:lang w:val="en-GB" w:eastAsia="en-GB"/>
        </w:rPr>
        <w:br/>
        <w:t>Her phone buzzes softly beside her. She glances at it and picks it up slowly, as a digital notification icon appears.</w:t>
      </w:r>
    </w:p>
    <w:p w:rsidR="00E02AE7" w:rsidRPr="00E02AE7" w:rsidRDefault="00E02AE7" w:rsidP="00E02AE7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n-GB" w:eastAsia="en-GB"/>
        </w:rPr>
      </w:pPr>
      <w:bookmarkStart w:id="0" w:name="_GoBack"/>
      <w:bookmarkEnd w:id="0"/>
    </w:p>
    <w:p w:rsidR="00E02AE7" w:rsidRPr="00E02AE7" w:rsidRDefault="00E02AE7" w:rsidP="00E0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GB" w:eastAsia="en-GB"/>
        </w:rPr>
      </w:pPr>
      <w:r w:rsidRPr="00E02AE7">
        <w:rPr>
          <w:rFonts w:ascii="Times New Roman" w:eastAsia="Times New Roman" w:hAnsi="Times New Roman" w:cs="Times New Roman"/>
          <w:b/>
          <w:bCs/>
          <w:szCs w:val="24"/>
          <w:lang w:val="en-GB" w:eastAsia="en-GB"/>
        </w:rPr>
        <w:t>SEQUENCE 2: Distraction Rises</w:t>
      </w:r>
    </w:p>
    <w:p w:rsidR="00E02AE7" w:rsidRPr="00E02AE7" w:rsidRDefault="00E02AE7" w:rsidP="00E0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GB" w:eastAsia="en-GB"/>
        </w:rPr>
      </w:pPr>
      <w:r w:rsidRPr="00E02AE7">
        <w:rPr>
          <w:rFonts w:ascii="Times New Roman" w:eastAsia="Times New Roman" w:hAnsi="Times New Roman" w:cs="Times New Roman"/>
          <w:b/>
          <w:bCs/>
          <w:szCs w:val="24"/>
          <w:lang w:val="en-GB" w:eastAsia="en-GB"/>
        </w:rPr>
        <w:t>Scene 2A – In Class, Still Engaged</w:t>
      </w:r>
      <w:r w:rsidRPr="00E02AE7">
        <w:rPr>
          <w:rFonts w:ascii="Times New Roman" w:eastAsia="Times New Roman" w:hAnsi="Times New Roman" w:cs="Times New Roman"/>
          <w:szCs w:val="24"/>
          <w:lang w:val="en-GB" w:eastAsia="en-GB"/>
        </w:rPr>
        <w:br/>
        <w:t>She attends a lecture and takes notes, still present and focused.</w:t>
      </w:r>
    </w:p>
    <w:p w:rsidR="00E02AE7" w:rsidRPr="00E02AE7" w:rsidRDefault="00E02AE7" w:rsidP="00E0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GB" w:eastAsia="en-GB"/>
        </w:rPr>
      </w:pPr>
      <w:r w:rsidRPr="00E02AE7">
        <w:rPr>
          <w:rFonts w:ascii="Times New Roman" w:eastAsia="Times New Roman" w:hAnsi="Times New Roman" w:cs="Times New Roman"/>
          <w:b/>
          <w:bCs/>
          <w:szCs w:val="24"/>
          <w:lang w:val="en-GB" w:eastAsia="en-GB"/>
        </w:rPr>
        <w:t>Scene 2B – First Notification</w:t>
      </w:r>
      <w:r w:rsidRPr="00E02AE7">
        <w:rPr>
          <w:rFonts w:ascii="Times New Roman" w:eastAsia="Times New Roman" w:hAnsi="Times New Roman" w:cs="Times New Roman"/>
          <w:szCs w:val="24"/>
          <w:lang w:val="en-GB" w:eastAsia="en-GB"/>
        </w:rPr>
        <w:br/>
        <w:t>Her phone lights up. A message appears. She taps it and begins to lose focus.</w:t>
      </w:r>
    </w:p>
    <w:p w:rsidR="00E02AE7" w:rsidRPr="00E02AE7" w:rsidRDefault="00E02AE7" w:rsidP="00E0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GB" w:eastAsia="en-GB"/>
        </w:rPr>
      </w:pPr>
      <w:r w:rsidRPr="00E02AE7">
        <w:rPr>
          <w:rFonts w:ascii="Times New Roman" w:eastAsia="Times New Roman" w:hAnsi="Times New Roman" w:cs="Times New Roman"/>
          <w:b/>
          <w:bCs/>
          <w:szCs w:val="24"/>
          <w:lang w:val="en-GB" w:eastAsia="en-GB"/>
        </w:rPr>
        <w:t>Scene 2C – Fragmented Attention</w:t>
      </w:r>
      <w:r w:rsidRPr="00E02AE7">
        <w:rPr>
          <w:rFonts w:ascii="Times New Roman" w:eastAsia="Times New Roman" w:hAnsi="Times New Roman" w:cs="Times New Roman"/>
          <w:szCs w:val="24"/>
          <w:lang w:val="en-GB" w:eastAsia="en-GB"/>
        </w:rPr>
        <w:br/>
      </w:r>
      <w:proofErr w:type="gramStart"/>
      <w:r w:rsidRPr="00E02AE7">
        <w:rPr>
          <w:rFonts w:ascii="Times New Roman" w:eastAsia="Times New Roman" w:hAnsi="Times New Roman" w:cs="Times New Roman"/>
          <w:szCs w:val="24"/>
          <w:lang w:val="en-GB" w:eastAsia="en-GB"/>
        </w:rPr>
        <w:t>She</w:t>
      </w:r>
      <w:proofErr w:type="gramEnd"/>
      <w:r w:rsidRPr="00E02AE7">
        <w:rPr>
          <w:rFonts w:ascii="Times New Roman" w:eastAsia="Times New Roman" w:hAnsi="Times New Roman" w:cs="Times New Roman"/>
          <w:szCs w:val="24"/>
          <w:lang w:val="en-GB" w:eastAsia="en-GB"/>
        </w:rPr>
        <w:t xml:space="preserve"> looks from the phone to the front of the class. Her focus is slipping.</w:t>
      </w:r>
    </w:p>
    <w:p w:rsidR="00E02AE7" w:rsidRPr="00E02AE7" w:rsidRDefault="00E02AE7" w:rsidP="00E02AE7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n-GB" w:eastAsia="en-GB"/>
        </w:rPr>
      </w:pPr>
    </w:p>
    <w:p w:rsidR="00E02AE7" w:rsidRPr="00E02AE7" w:rsidRDefault="00E02AE7" w:rsidP="00E0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GB" w:eastAsia="en-GB"/>
        </w:rPr>
      </w:pPr>
      <w:r w:rsidRPr="00E02AE7">
        <w:rPr>
          <w:rFonts w:ascii="Times New Roman" w:eastAsia="Times New Roman" w:hAnsi="Times New Roman" w:cs="Times New Roman"/>
          <w:b/>
          <w:bCs/>
          <w:szCs w:val="24"/>
          <w:lang w:val="en-GB" w:eastAsia="en-GB"/>
        </w:rPr>
        <w:t>SEQUENCE 3: Overwhelmed</w:t>
      </w:r>
    </w:p>
    <w:p w:rsidR="00E02AE7" w:rsidRPr="00E02AE7" w:rsidRDefault="00E02AE7" w:rsidP="00E0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GB" w:eastAsia="en-GB"/>
        </w:rPr>
      </w:pPr>
      <w:r w:rsidRPr="00E02AE7">
        <w:rPr>
          <w:rFonts w:ascii="Times New Roman" w:eastAsia="Times New Roman" w:hAnsi="Times New Roman" w:cs="Times New Roman"/>
          <w:b/>
          <w:bCs/>
          <w:szCs w:val="24"/>
          <w:lang w:val="en-GB" w:eastAsia="en-GB"/>
        </w:rPr>
        <w:t>Scene 3A – At Home, Studying</w:t>
      </w:r>
      <w:r w:rsidRPr="00E02AE7">
        <w:rPr>
          <w:rFonts w:ascii="Times New Roman" w:eastAsia="Times New Roman" w:hAnsi="Times New Roman" w:cs="Times New Roman"/>
          <w:szCs w:val="24"/>
          <w:lang w:val="en-GB" w:eastAsia="en-GB"/>
        </w:rPr>
        <w:br/>
        <w:t>She types late into the night. The room is quiet but fatigue shows on her face.</w:t>
      </w:r>
    </w:p>
    <w:p w:rsidR="00E02AE7" w:rsidRPr="00E02AE7" w:rsidRDefault="00E02AE7" w:rsidP="00E0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GB" w:eastAsia="en-GB"/>
        </w:rPr>
      </w:pPr>
      <w:r w:rsidRPr="00E02AE7">
        <w:rPr>
          <w:rFonts w:ascii="Times New Roman" w:eastAsia="Times New Roman" w:hAnsi="Times New Roman" w:cs="Times New Roman"/>
          <w:b/>
          <w:bCs/>
          <w:szCs w:val="24"/>
          <w:lang w:val="en-GB" w:eastAsia="en-GB"/>
        </w:rPr>
        <w:t>Scene 3B – Flood of Notifications</w:t>
      </w:r>
      <w:r w:rsidRPr="00E02AE7">
        <w:rPr>
          <w:rFonts w:ascii="Times New Roman" w:eastAsia="Times New Roman" w:hAnsi="Times New Roman" w:cs="Times New Roman"/>
          <w:szCs w:val="24"/>
          <w:lang w:val="en-GB" w:eastAsia="en-GB"/>
        </w:rPr>
        <w:br/>
      </w:r>
      <w:proofErr w:type="spellStart"/>
      <w:r w:rsidRPr="00E02AE7">
        <w:rPr>
          <w:rFonts w:ascii="Times New Roman" w:eastAsia="Times New Roman" w:hAnsi="Times New Roman" w:cs="Times New Roman"/>
          <w:szCs w:val="24"/>
          <w:lang w:val="en-GB" w:eastAsia="en-GB"/>
        </w:rPr>
        <w:t>Notifications</w:t>
      </w:r>
      <w:proofErr w:type="spellEnd"/>
      <w:r w:rsidRPr="00E02AE7">
        <w:rPr>
          <w:rFonts w:ascii="Times New Roman" w:eastAsia="Times New Roman" w:hAnsi="Times New Roman" w:cs="Times New Roman"/>
          <w:szCs w:val="24"/>
          <w:lang w:val="en-GB" w:eastAsia="en-GB"/>
        </w:rPr>
        <w:t xml:space="preserve"> rapidly stack across her screen. Her breath shortens.</w:t>
      </w:r>
    </w:p>
    <w:p w:rsidR="00E02AE7" w:rsidRPr="00E02AE7" w:rsidRDefault="00E02AE7" w:rsidP="00E0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GB" w:eastAsia="en-GB"/>
        </w:rPr>
      </w:pPr>
      <w:r w:rsidRPr="00E02AE7">
        <w:rPr>
          <w:rFonts w:ascii="Times New Roman" w:eastAsia="Times New Roman" w:hAnsi="Times New Roman" w:cs="Times New Roman"/>
          <w:b/>
          <w:bCs/>
          <w:szCs w:val="24"/>
          <w:lang w:val="en-GB" w:eastAsia="en-GB"/>
        </w:rPr>
        <w:t>Scene 3C – Collapse</w:t>
      </w:r>
      <w:r w:rsidRPr="00E02AE7">
        <w:rPr>
          <w:rFonts w:ascii="Times New Roman" w:eastAsia="Times New Roman" w:hAnsi="Times New Roman" w:cs="Times New Roman"/>
          <w:szCs w:val="24"/>
          <w:lang w:val="en-GB" w:eastAsia="en-GB"/>
        </w:rPr>
        <w:br/>
        <w:t>She slouches, drops her phone, and closes her eyes. The screen glows faintly beside her.</w:t>
      </w:r>
    </w:p>
    <w:p w:rsidR="00E02AE7" w:rsidRPr="00E02AE7" w:rsidRDefault="00E02AE7" w:rsidP="00E02AE7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n-GB" w:eastAsia="en-GB"/>
        </w:rPr>
      </w:pPr>
    </w:p>
    <w:p w:rsidR="00E02AE7" w:rsidRPr="00E02AE7" w:rsidRDefault="00E02AE7" w:rsidP="00E0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GB" w:eastAsia="en-GB"/>
        </w:rPr>
      </w:pPr>
      <w:r w:rsidRPr="00E02AE7">
        <w:rPr>
          <w:rFonts w:ascii="Times New Roman" w:eastAsia="Times New Roman" w:hAnsi="Times New Roman" w:cs="Times New Roman"/>
          <w:b/>
          <w:bCs/>
          <w:szCs w:val="24"/>
          <w:lang w:val="en-GB" w:eastAsia="en-GB"/>
        </w:rPr>
        <w:lastRenderedPageBreak/>
        <w:t>SEQUENCE 4: The Island Appears</w:t>
      </w:r>
    </w:p>
    <w:p w:rsidR="00E02AE7" w:rsidRPr="00E02AE7" w:rsidRDefault="00E02AE7" w:rsidP="00E0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GB" w:eastAsia="en-GB"/>
        </w:rPr>
      </w:pPr>
      <w:r w:rsidRPr="00E02AE7">
        <w:rPr>
          <w:rFonts w:ascii="Times New Roman" w:eastAsia="Times New Roman" w:hAnsi="Times New Roman" w:cs="Times New Roman"/>
          <w:b/>
          <w:bCs/>
          <w:szCs w:val="24"/>
          <w:lang w:val="en-GB" w:eastAsia="en-GB"/>
        </w:rPr>
        <w:t>Scene 4A – Waking on the Island</w:t>
      </w:r>
      <w:r w:rsidRPr="00E02AE7">
        <w:rPr>
          <w:rFonts w:ascii="Times New Roman" w:eastAsia="Times New Roman" w:hAnsi="Times New Roman" w:cs="Times New Roman"/>
          <w:szCs w:val="24"/>
          <w:lang w:val="en-GB" w:eastAsia="en-GB"/>
        </w:rPr>
        <w:br/>
        <w:t>She awakens on a peaceful, surreal beach. There are no devices, just nature.</w:t>
      </w:r>
    </w:p>
    <w:p w:rsidR="00E02AE7" w:rsidRPr="00E02AE7" w:rsidRDefault="00E02AE7" w:rsidP="00E0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GB" w:eastAsia="en-GB"/>
        </w:rPr>
      </w:pPr>
      <w:r w:rsidRPr="00E02AE7">
        <w:rPr>
          <w:rFonts w:ascii="Times New Roman" w:eastAsia="Times New Roman" w:hAnsi="Times New Roman" w:cs="Times New Roman"/>
          <w:b/>
          <w:bCs/>
          <w:szCs w:val="24"/>
          <w:lang w:val="en-GB" w:eastAsia="en-GB"/>
        </w:rPr>
        <w:t>Scene 4B – Exploring the Island</w:t>
      </w:r>
      <w:r w:rsidRPr="00E02AE7">
        <w:rPr>
          <w:rFonts w:ascii="Times New Roman" w:eastAsia="Times New Roman" w:hAnsi="Times New Roman" w:cs="Times New Roman"/>
          <w:szCs w:val="24"/>
          <w:lang w:val="en-GB" w:eastAsia="en-GB"/>
        </w:rPr>
        <w:br/>
      </w:r>
      <w:proofErr w:type="gramStart"/>
      <w:r w:rsidRPr="00E02AE7">
        <w:rPr>
          <w:rFonts w:ascii="Times New Roman" w:eastAsia="Times New Roman" w:hAnsi="Times New Roman" w:cs="Times New Roman"/>
          <w:szCs w:val="24"/>
          <w:lang w:val="en-GB" w:eastAsia="en-GB"/>
        </w:rPr>
        <w:t>She</w:t>
      </w:r>
      <w:proofErr w:type="gramEnd"/>
      <w:r w:rsidRPr="00E02AE7">
        <w:rPr>
          <w:rFonts w:ascii="Times New Roman" w:eastAsia="Times New Roman" w:hAnsi="Times New Roman" w:cs="Times New Roman"/>
          <w:szCs w:val="24"/>
          <w:lang w:val="en-GB" w:eastAsia="en-GB"/>
        </w:rPr>
        <w:t xml:space="preserve"> rises and walks across the beach, gently observing the unfamiliar surroundings.</w:t>
      </w:r>
    </w:p>
    <w:p w:rsidR="00E02AE7" w:rsidRPr="00E02AE7" w:rsidRDefault="00E02AE7" w:rsidP="00E0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GB" w:eastAsia="en-GB"/>
        </w:rPr>
      </w:pPr>
      <w:r w:rsidRPr="00E02AE7">
        <w:rPr>
          <w:rFonts w:ascii="Times New Roman" w:eastAsia="Times New Roman" w:hAnsi="Times New Roman" w:cs="Times New Roman"/>
          <w:b/>
          <w:bCs/>
          <w:szCs w:val="24"/>
          <w:lang w:val="en-GB" w:eastAsia="en-GB"/>
        </w:rPr>
        <w:t>Scene 4C – The First Bottle</w:t>
      </w:r>
      <w:r w:rsidRPr="00E02AE7">
        <w:rPr>
          <w:rFonts w:ascii="Times New Roman" w:eastAsia="Times New Roman" w:hAnsi="Times New Roman" w:cs="Times New Roman"/>
          <w:szCs w:val="24"/>
          <w:lang w:val="en-GB" w:eastAsia="en-GB"/>
        </w:rPr>
        <w:br/>
      </w:r>
      <w:proofErr w:type="gramStart"/>
      <w:r w:rsidRPr="00E02AE7">
        <w:rPr>
          <w:rFonts w:ascii="Times New Roman" w:eastAsia="Times New Roman" w:hAnsi="Times New Roman" w:cs="Times New Roman"/>
          <w:szCs w:val="24"/>
          <w:lang w:val="en-GB" w:eastAsia="en-GB"/>
        </w:rPr>
        <w:t>A</w:t>
      </w:r>
      <w:proofErr w:type="gramEnd"/>
      <w:r w:rsidRPr="00E02AE7">
        <w:rPr>
          <w:rFonts w:ascii="Times New Roman" w:eastAsia="Times New Roman" w:hAnsi="Times New Roman" w:cs="Times New Roman"/>
          <w:szCs w:val="24"/>
          <w:lang w:val="en-GB" w:eastAsia="en-GB"/>
        </w:rPr>
        <w:t xml:space="preserve"> glowing bottle drifts ashore. She picks it up, curious.</w:t>
      </w:r>
    </w:p>
    <w:p w:rsidR="00E02AE7" w:rsidRPr="00E02AE7" w:rsidRDefault="00E02AE7" w:rsidP="00E0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GB" w:eastAsia="en-GB"/>
        </w:rPr>
      </w:pPr>
      <w:r w:rsidRPr="00E02AE7">
        <w:rPr>
          <w:rFonts w:ascii="Times New Roman" w:eastAsia="Times New Roman" w:hAnsi="Times New Roman" w:cs="Times New Roman"/>
          <w:b/>
          <w:bCs/>
          <w:szCs w:val="24"/>
          <w:lang w:val="en-GB" w:eastAsia="en-GB"/>
        </w:rPr>
        <w:t>Scene 4D – More Bottles Arrive</w:t>
      </w:r>
      <w:r w:rsidRPr="00E02AE7">
        <w:rPr>
          <w:rFonts w:ascii="Times New Roman" w:eastAsia="Times New Roman" w:hAnsi="Times New Roman" w:cs="Times New Roman"/>
          <w:szCs w:val="24"/>
          <w:lang w:val="en-GB" w:eastAsia="en-GB"/>
        </w:rPr>
        <w:br/>
        <w:t>More bottles begin arriving. She steps back slightly.</w:t>
      </w:r>
    </w:p>
    <w:p w:rsidR="00E02AE7" w:rsidRPr="00E02AE7" w:rsidRDefault="00E02AE7" w:rsidP="00E02AE7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n-GB" w:eastAsia="en-GB"/>
        </w:rPr>
      </w:pPr>
    </w:p>
    <w:p w:rsidR="00E02AE7" w:rsidRPr="00E02AE7" w:rsidRDefault="00E02AE7" w:rsidP="00E0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GB" w:eastAsia="en-GB"/>
        </w:rPr>
      </w:pPr>
      <w:r w:rsidRPr="00E02AE7">
        <w:rPr>
          <w:rFonts w:ascii="Times New Roman" w:eastAsia="Times New Roman" w:hAnsi="Times New Roman" w:cs="Times New Roman"/>
          <w:b/>
          <w:bCs/>
          <w:szCs w:val="24"/>
          <w:lang w:val="en-GB" w:eastAsia="en-GB"/>
        </w:rPr>
        <w:t>SEQUENCE 5: The Flood</w:t>
      </w:r>
    </w:p>
    <w:p w:rsidR="00E02AE7" w:rsidRPr="00E02AE7" w:rsidRDefault="00E02AE7" w:rsidP="00E0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GB" w:eastAsia="en-GB"/>
        </w:rPr>
      </w:pPr>
      <w:r w:rsidRPr="00E02AE7">
        <w:rPr>
          <w:rFonts w:ascii="Times New Roman" w:eastAsia="Times New Roman" w:hAnsi="Times New Roman" w:cs="Times New Roman"/>
          <w:b/>
          <w:bCs/>
          <w:szCs w:val="24"/>
          <w:lang w:val="en-GB" w:eastAsia="en-GB"/>
        </w:rPr>
        <w:t>Scene 5A – Surrounded</w:t>
      </w:r>
      <w:r w:rsidRPr="00E02AE7">
        <w:rPr>
          <w:rFonts w:ascii="Times New Roman" w:eastAsia="Times New Roman" w:hAnsi="Times New Roman" w:cs="Times New Roman"/>
          <w:szCs w:val="24"/>
          <w:lang w:val="en-GB" w:eastAsia="en-GB"/>
        </w:rPr>
        <w:br/>
      </w:r>
      <w:proofErr w:type="gramStart"/>
      <w:r w:rsidRPr="00E02AE7">
        <w:rPr>
          <w:rFonts w:ascii="Times New Roman" w:eastAsia="Times New Roman" w:hAnsi="Times New Roman" w:cs="Times New Roman"/>
          <w:szCs w:val="24"/>
          <w:lang w:val="en-GB" w:eastAsia="en-GB"/>
        </w:rPr>
        <w:t>She</w:t>
      </w:r>
      <w:proofErr w:type="gramEnd"/>
      <w:r w:rsidRPr="00E02AE7">
        <w:rPr>
          <w:rFonts w:ascii="Times New Roman" w:eastAsia="Times New Roman" w:hAnsi="Times New Roman" w:cs="Times New Roman"/>
          <w:szCs w:val="24"/>
          <w:lang w:val="en-GB" w:eastAsia="en-GB"/>
        </w:rPr>
        <w:t xml:space="preserve"> is encircled by glowing bottles arriving from all directions. She turns in place, overwhelmed.</w:t>
      </w:r>
    </w:p>
    <w:p w:rsidR="00E02AE7" w:rsidRPr="00E02AE7" w:rsidRDefault="00E02AE7" w:rsidP="00E0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GB" w:eastAsia="en-GB"/>
        </w:rPr>
      </w:pPr>
      <w:r w:rsidRPr="00E02AE7">
        <w:rPr>
          <w:rFonts w:ascii="Times New Roman" w:eastAsia="Times New Roman" w:hAnsi="Times New Roman" w:cs="Times New Roman"/>
          <w:b/>
          <w:bCs/>
          <w:szCs w:val="24"/>
          <w:lang w:val="en-GB" w:eastAsia="en-GB"/>
        </w:rPr>
        <w:t>Scene 5B – Drowning in Messages</w:t>
      </w:r>
      <w:r w:rsidRPr="00E02AE7">
        <w:rPr>
          <w:rFonts w:ascii="Times New Roman" w:eastAsia="Times New Roman" w:hAnsi="Times New Roman" w:cs="Times New Roman"/>
          <w:szCs w:val="24"/>
          <w:lang w:val="en-GB" w:eastAsia="en-GB"/>
        </w:rPr>
        <w:br/>
        <w:t>Bottles open and symbols flood around her. She crouches, covering her ears.</w:t>
      </w:r>
    </w:p>
    <w:p w:rsidR="00E02AE7" w:rsidRPr="00E02AE7" w:rsidRDefault="00E02AE7" w:rsidP="00E0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GB" w:eastAsia="en-GB"/>
        </w:rPr>
      </w:pPr>
      <w:r w:rsidRPr="00E02AE7">
        <w:rPr>
          <w:rFonts w:ascii="Times New Roman" w:eastAsia="Times New Roman" w:hAnsi="Times New Roman" w:cs="Times New Roman"/>
          <w:b/>
          <w:bCs/>
          <w:szCs w:val="24"/>
          <w:lang w:val="en-GB" w:eastAsia="en-GB"/>
        </w:rPr>
        <w:t>Scene 5C – Shutdown</w:t>
      </w:r>
      <w:r w:rsidRPr="00E02AE7">
        <w:rPr>
          <w:rFonts w:ascii="Times New Roman" w:eastAsia="Times New Roman" w:hAnsi="Times New Roman" w:cs="Times New Roman"/>
          <w:szCs w:val="24"/>
          <w:lang w:val="en-GB" w:eastAsia="en-GB"/>
        </w:rPr>
        <w:br/>
      </w:r>
      <w:proofErr w:type="gramStart"/>
      <w:r w:rsidRPr="00E02AE7">
        <w:rPr>
          <w:rFonts w:ascii="Times New Roman" w:eastAsia="Times New Roman" w:hAnsi="Times New Roman" w:cs="Times New Roman"/>
          <w:szCs w:val="24"/>
          <w:lang w:val="en-GB" w:eastAsia="en-GB"/>
        </w:rPr>
        <w:t>She</w:t>
      </w:r>
      <w:proofErr w:type="gramEnd"/>
      <w:r w:rsidRPr="00E02AE7">
        <w:rPr>
          <w:rFonts w:ascii="Times New Roman" w:eastAsia="Times New Roman" w:hAnsi="Times New Roman" w:cs="Times New Roman"/>
          <w:szCs w:val="24"/>
          <w:lang w:val="en-GB" w:eastAsia="en-GB"/>
        </w:rPr>
        <w:t xml:space="preserve"> freezes. The symbols swirl violently. Fade to white.</w:t>
      </w:r>
    </w:p>
    <w:p w:rsidR="00E02AE7" w:rsidRPr="00E02AE7" w:rsidRDefault="00E02AE7" w:rsidP="00E02AE7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n-GB" w:eastAsia="en-GB"/>
        </w:rPr>
      </w:pPr>
    </w:p>
    <w:p w:rsidR="00E02AE7" w:rsidRPr="00E02AE7" w:rsidRDefault="00E02AE7" w:rsidP="00E0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GB" w:eastAsia="en-GB"/>
        </w:rPr>
      </w:pPr>
      <w:r w:rsidRPr="00E02AE7">
        <w:rPr>
          <w:rFonts w:ascii="Times New Roman" w:eastAsia="Times New Roman" w:hAnsi="Times New Roman" w:cs="Times New Roman"/>
          <w:b/>
          <w:bCs/>
          <w:szCs w:val="24"/>
          <w:lang w:val="en-GB" w:eastAsia="en-GB"/>
        </w:rPr>
        <w:t>SEQUENCE 6: Escape &amp; Silence</w:t>
      </w:r>
    </w:p>
    <w:p w:rsidR="00E02AE7" w:rsidRPr="00E02AE7" w:rsidRDefault="00E02AE7" w:rsidP="00E0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GB" w:eastAsia="en-GB"/>
        </w:rPr>
      </w:pPr>
      <w:r w:rsidRPr="00E02AE7">
        <w:rPr>
          <w:rFonts w:ascii="Times New Roman" w:eastAsia="Times New Roman" w:hAnsi="Times New Roman" w:cs="Times New Roman"/>
          <w:b/>
          <w:bCs/>
          <w:szCs w:val="24"/>
          <w:lang w:val="en-GB" w:eastAsia="en-GB"/>
        </w:rPr>
        <w:t>Scene 6A – The Decision to Leave</w:t>
      </w:r>
      <w:r w:rsidRPr="00E02AE7">
        <w:rPr>
          <w:rFonts w:ascii="Times New Roman" w:eastAsia="Times New Roman" w:hAnsi="Times New Roman" w:cs="Times New Roman"/>
          <w:szCs w:val="24"/>
          <w:lang w:val="en-GB" w:eastAsia="en-GB"/>
        </w:rPr>
        <w:br/>
        <w:t>She sees a wooden raft and runs toward it, moving gracefully but urgently.</w:t>
      </w:r>
    </w:p>
    <w:p w:rsidR="00E02AE7" w:rsidRPr="00E02AE7" w:rsidRDefault="00E02AE7" w:rsidP="00E0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GB" w:eastAsia="en-GB"/>
        </w:rPr>
      </w:pPr>
      <w:r w:rsidRPr="00E02AE7">
        <w:rPr>
          <w:rFonts w:ascii="Times New Roman" w:eastAsia="Times New Roman" w:hAnsi="Times New Roman" w:cs="Times New Roman"/>
          <w:b/>
          <w:bCs/>
          <w:szCs w:val="24"/>
          <w:lang w:val="en-GB" w:eastAsia="en-GB"/>
        </w:rPr>
        <w:t xml:space="preserve">Scene 6B – Pushing </w:t>
      </w:r>
      <w:proofErr w:type="gramStart"/>
      <w:r w:rsidRPr="00E02AE7">
        <w:rPr>
          <w:rFonts w:ascii="Times New Roman" w:eastAsia="Times New Roman" w:hAnsi="Times New Roman" w:cs="Times New Roman"/>
          <w:b/>
          <w:bCs/>
          <w:szCs w:val="24"/>
          <w:lang w:val="en-GB" w:eastAsia="en-GB"/>
        </w:rPr>
        <w:t>Off</w:t>
      </w:r>
      <w:proofErr w:type="gramEnd"/>
      <w:r w:rsidRPr="00E02AE7">
        <w:rPr>
          <w:rFonts w:ascii="Times New Roman" w:eastAsia="Times New Roman" w:hAnsi="Times New Roman" w:cs="Times New Roman"/>
          <w:szCs w:val="24"/>
          <w:lang w:val="en-GB" w:eastAsia="en-GB"/>
        </w:rPr>
        <w:br/>
        <w:t>She launches the raft and floats away. Bottles drift beside her, but she doesn't touch them.</w:t>
      </w:r>
    </w:p>
    <w:p w:rsidR="00E02AE7" w:rsidRPr="00E02AE7" w:rsidRDefault="00E02AE7" w:rsidP="00E0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GB" w:eastAsia="en-GB"/>
        </w:rPr>
      </w:pPr>
      <w:r w:rsidRPr="00E02AE7">
        <w:rPr>
          <w:rFonts w:ascii="Times New Roman" w:eastAsia="Times New Roman" w:hAnsi="Times New Roman" w:cs="Times New Roman"/>
          <w:b/>
          <w:bCs/>
          <w:szCs w:val="24"/>
          <w:lang w:val="en-GB" w:eastAsia="en-GB"/>
        </w:rPr>
        <w:t>Scene 6C – The Signal Fades</w:t>
      </w:r>
      <w:r w:rsidRPr="00E02AE7">
        <w:rPr>
          <w:rFonts w:ascii="Times New Roman" w:eastAsia="Times New Roman" w:hAnsi="Times New Roman" w:cs="Times New Roman"/>
          <w:szCs w:val="24"/>
          <w:lang w:val="en-GB" w:eastAsia="en-GB"/>
        </w:rPr>
        <w:br/>
        <w:t>Now far from shore, she lies back. The glow dims and quiet returns.</w:t>
      </w:r>
    </w:p>
    <w:p w:rsidR="00E02AE7" w:rsidRPr="00E02AE7" w:rsidRDefault="00E02AE7" w:rsidP="00E02AE7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n-GB" w:eastAsia="en-GB"/>
        </w:rPr>
      </w:pPr>
    </w:p>
    <w:p w:rsidR="00E02AE7" w:rsidRPr="00E02AE7" w:rsidRDefault="00E02AE7" w:rsidP="00E0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GB" w:eastAsia="en-GB"/>
        </w:rPr>
      </w:pPr>
      <w:r w:rsidRPr="00E02AE7">
        <w:rPr>
          <w:rFonts w:ascii="Times New Roman" w:eastAsia="Times New Roman" w:hAnsi="Times New Roman" w:cs="Times New Roman"/>
          <w:b/>
          <w:bCs/>
          <w:szCs w:val="24"/>
          <w:lang w:val="en-GB" w:eastAsia="en-GB"/>
        </w:rPr>
        <w:t>SEQUENCE 7: Reclaiming the Island</w:t>
      </w:r>
    </w:p>
    <w:p w:rsidR="00E02AE7" w:rsidRPr="00E02AE7" w:rsidRDefault="00E02AE7" w:rsidP="00E0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GB" w:eastAsia="en-GB"/>
        </w:rPr>
      </w:pPr>
      <w:r w:rsidRPr="00E02AE7">
        <w:rPr>
          <w:rFonts w:ascii="Times New Roman" w:eastAsia="Times New Roman" w:hAnsi="Times New Roman" w:cs="Times New Roman"/>
          <w:b/>
          <w:bCs/>
          <w:szCs w:val="24"/>
          <w:lang w:val="en-GB" w:eastAsia="en-GB"/>
        </w:rPr>
        <w:lastRenderedPageBreak/>
        <w:t>Scene 7A – Returning</w:t>
      </w:r>
      <w:r w:rsidRPr="00E02AE7">
        <w:rPr>
          <w:rFonts w:ascii="Times New Roman" w:eastAsia="Times New Roman" w:hAnsi="Times New Roman" w:cs="Times New Roman"/>
          <w:szCs w:val="24"/>
          <w:lang w:val="en-GB" w:eastAsia="en-GB"/>
        </w:rPr>
        <w:br/>
        <w:t>Later, she walks calmly along the beach. No bottles remain. Just wind and sea.</w:t>
      </w:r>
    </w:p>
    <w:p w:rsidR="00E02AE7" w:rsidRPr="00E02AE7" w:rsidRDefault="00E02AE7" w:rsidP="00E0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GB" w:eastAsia="en-GB"/>
        </w:rPr>
      </w:pPr>
      <w:r w:rsidRPr="00E02AE7">
        <w:rPr>
          <w:rFonts w:ascii="Times New Roman" w:eastAsia="Times New Roman" w:hAnsi="Times New Roman" w:cs="Times New Roman"/>
          <w:b/>
          <w:bCs/>
          <w:szCs w:val="24"/>
          <w:lang w:val="en-GB" w:eastAsia="en-GB"/>
        </w:rPr>
        <w:t>Scene 7B – Choosing What to Keep</w:t>
      </w:r>
      <w:r w:rsidRPr="00E02AE7">
        <w:rPr>
          <w:rFonts w:ascii="Times New Roman" w:eastAsia="Times New Roman" w:hAnsi="Times New Roman" w:cs="Times New Roman"/>
          <w:szCs w:val="24"/>
          <w:lang w:val="en-GB" w:eastAsia="en-GB"/>
        </w:rPr>
        <w:br/>
        <w:t>She picks up a dim bottle, reads it, and lets it drift away.</w:t>
      </w:r>
    </w:p>
    <w:p w:rsidR="00E02AE7" w:rsidRPr="00E02AE7" w:rsidRDefault="00E02AE7" w:rsidP="00E0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GB" w:eastAsia="en-GB"/>
        </w:rPr>
      </w:pPr>
      <w:r w:rsidRPr="00E02AE7">
        <w:rPr>
          <w:rFonts w:ascii="Times New Roman" w:eastAsia="Times New Roman" w:hAnsi="Times New Roman" w:cs="Times New Roman"/>
          <w:b/>
          <w:bCs/>
          <w:szCs w:val="24"/>
          <w:lang w:val="en-GB" w:eastAsia="en-GB"/>
        </w:rPr>
        <w:t xml:space="preserve">Scene 7C – Moving </w:t>
      </w:r>
      <w:proofErr w:type="gramStart"/>
      <w:r w:rsidRPr="00E02AE7">
        <w:rPr>
          <w:rFonts w:ascii="Times New Roman" w:eastAsia="Times New Roman" w:hAnsi="Times New Roman" w:cs="Times New Roman"/>
          <w:b/>
          <w:bCs/>
          <w:szCs w:val="24"/>
          <w:lang w:val="en-GB" w:eastAsia="en-GB"/>
        </w:rPr>
        <w:t>On</w:t>
      </w:r>
      <w:proofErr w:type="gramEnd"/>
      <w:r w:rsidRPr="00E02AE7">
        <w:rPr>
          <w:rFonts w:ascii="Times New Roman" w:eastAsia="Times New Roman" w:hAnsi="Times New Roman" w:cs="Times New Roman"/>
          <w:szCs w:val="24"/>
          <w:lang w:val="en-GB" w:eastAsia="en-GB"/>
        </w:rPr>
        <w:br/>
        <w:t>She walks on, quiet and sure, not looking back.</w:t>
      </w:r>
    </w:p>
    <w:p w:rsidR="00E02AE7" w:rsidRPr="00E02AE7" w:rsidRDefault="00E02AE7" w:rsidP="00E02AE7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n-GB" w:eastAsia="en-GB"/>
        </w:rPr>
      </w:pPr>
    </w:p>
    <w:p w:rsidR="00E02AE7" w:rsidRPr="00E02AE7" w:rsidRDefault="00E02AE7" w:rsidP="00E0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GB" w:eastAsia="en-GB"/>
        </w:rPr>
      </w:pPr>
      <w:r w:rsidRPr="00E02AE7">
        <w:rPr>
          <w:rFonts w:ascii="Times New Roman" w:eastAsia="Times New Roman" w:hAnsi="Times New Roman" w:cs="Times New Roman"/>
          <w:b/>
          <w:bCs/>
          <w:szCs w:val="24"/>
          <w:lang w:val="en-GB" w:eastAsia="en-GB"/>
        </w:rPr>
        <w:t>SEQUENCE 8: Back to Reality</w:t>
      </w:r>
    </w:p>
    <w:p w:rsidR="00E02AE7" w:rsidRPr="00E02AE7" w:rsidRDefault="00E02AE7" w:rsidP="00E0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GB" w:eastAsia="en-GB"/>
        </w:rPr>
      </w:pPr>
      <w:r w:rsidRPr="00E02AE7">
        <w:rPr>
          <w:rFonts w:ascii="Times New Roman" w:eastAsia="Times New Roman" w:hAnsi="Times New Roman" w:cs="Times New Roman"/>
          <w:b/>
          <w:bCs/>
          <w:szCs w:val="24"/>
          <w:lang w:val="en-GB" w:eastAsia="en-GB"/>
        </w:rPr>
        <w:t>Scene 8A – Awakening</w:t>
      </w:r>
      <w:r w:rsidRPr="00E02AE7">
        <w:rPr>
          <w:rFonts w:ascii="Times New Roman" w:eastAsia="Times New Roman" w:hAnsi="Times New Roman" w:cs="Times New Roman"/>
          <w:szCs w:val="24"/>
          <w:lang w:val="en-GB" w:eastAsia="en-GB"/>
        </w:rPr>
        <w:br/>
        <w:t>She wakes in her bed. Morning light shines in. Her phone lies beside her.</w:t>
      </w:r>
    </w:p>
    <w:p w:rsidR="00E02AE7" w:rsidRPr="00E02AE7" w:rsidRDefault="00E02AE7" w:rsidP="00E0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GB" w:eastAsia="en-GB"/>
        </w:rPr>
      </w:pPr>
      <w:r w:rsidRPr="00E02AE7">
        <w:rPr>
          <w:rFonts w:ascii="Times New Roman" w:eastAsia="Times New Roman" w:hAnsi="Times New Roman" w:cs="Times New Roman"/>
          <w:b/>
          <w:bCs/>
          <w:szCs w:val="24"/>
          <w:lang w:val="en-GB" w:eastAsia="en-GB"/>
        </w:rPr>
        <w:t>Scene 8B – Stillness, Reclaimed</w:t>
      </w:r>
      <w:r w:rsidRPr="00E02AE7">
        <w:rPr>
          <w:rFonts w:ascii="Times New Roman" w:eastAsia="Times New Roman" w:hAnsi="Times New Roman" w:cs="Times New Roman"/>
          <w:szCs w:val="24"/>
          <w:lang w:val="en-GB" w:eastAsia="en-GB"/>
        </w:rPr>
        <w:br/>
        <w:t>She opens the window and writes in a notebook. No tech in sight.</w:t>
      </w:r>
    </w:p>
    <w:p w:rsidR="00E02AE7" w:rsidRPr="00E02AE7" w:rsidRDefault="00E02AE7" w:rsidP="00E0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GB" w:eastAsia="en-GB"/>
        </w:rPr>
      </w:pPr>
      <w:r w:rsidRPr="00E02AE7">
        <w:rPr>
          <w:rFonts w:ascii="Times New Roman" w:eastAsia="Times New Roman" w:hAnsi="Times New Roman" w:cs="Times New Roman"/>
          <w:b/>
          <w:bCs/>
          <w:szCs w:val="24"/>
          <w:lang w:val="en-GB" w:eastAsia="en-GB"/>
        </w:rPr>
        <w:t>Scene 8C – The Noise Returns</w:t>
      </w:r>
      <w:r w:rsidRPr="00E02AE7">
        <w:rPr>
          <w:rFonts w:ascii="Times New Roman" w:eastAsia="Times New Roman" w:hAnsi="Times New Roman" w:cs="Times New Roman"/>
          <w:szCs w:val="24"/>
          <w:lang w:val="en-GB" w:eastAsia="en-GB"/>
        </w:rPr>
        <w:br/>
      </w:r>
      <w:proofErr w:type="gramStart"/>
      <w:r w:rsidRPr="00E02AE7">
        <w:rPr>
          <w:rFonts w:ascii="Times New Roman" w:eastAsia="Times New Roman" w:hAnsi="Times New Roman" w:cs="Times New Roman"/>
          <w:szCs w:val="24"/>
          <w:lang w:val="en-GB" w:eastAsia="en-GB"/>
        </w:rPr>
        <w:t>The</w:t>
      </w:r>
      <w:proofErr w:type="gramEnd"/>
      <w:r w:rsidRPr="00E02AE7">
        <w:rPr>
          <w:rFonts w:ascii="Times New Roman" w:eastAsia="Times New Roman" w:hAnsi="Times New Roman" w:cs="Times New Roman"/>
          <w:szCs w:val="24"/>
          <w:lang w:val="en-GB" w:eastAsia="en-GB"/>
        </w:rPr>
        <w:t xml:space="preserve"> phone buzzes. She turns it over and chooses to look outside instead.</w:t>
      </w:r>
    </w:p>
    <w:p w:rsidR="00555D90" w:rsidRPr="00E02AE7" w:rsidRDefault="00555D90" w:rsidP="00E02AE7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n-GB" w:eastAsia="en-GB"/>
        </w:rPr>
      </w:pPr>
    </w:p>
    <w:sectPr w:rsidR="00555D90" w:rsidRPr="00E02A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D5445B"/>
    <w:multiLevelType w:val="multilevel"/>
    <w:tmpl w:val="581A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B70BC0"/>
    <w:multiLevelType w:val="multilevel"/>
    <w:tmpl w:val="F544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D178E2"/>
    <w:multiLevelType w:val="multilevel"/>
    <w:tmpl w:val="83E4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83DCC"/>
    <w:rsid w:val="0015074B"/>
    <w:rsid w:val="001A2F6F"/>
    <w:rsid w:val="0029639D"/>
    <w:rsid w:val="00326F90"/>
    <w:rsid w:val="00555D90"/>
    <w:rsid w:val="0089152C"/>
    <w:rsid w:val="008F3B13"/>
    <w:rsid w:val="00AA1D8D"/>
    <w:rsid w:val="00B47730"/>
    <w:rsid w:val="00CB0664"/>
    <w:rsid w:val="00D115B1"/>
    <w:rsid w:val="00D65332"/>
    <w:rsid w:val="00E02AE7"/>
    <w:rsid w:val="00FC693F"/>
    <w:rsid w:val="00FC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B30743"/>
  <w14:defaultImageDpi w14:val="300"/>
  <w15:docId w15:val="{428691B4-69AD-4EDE-844F-F5A681AD2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083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9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9426F3-5B66-4371-ABE3-87E6CED8D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Nutzer</cp:lastModifiedBy>
  <cp:revision>3</cp:revision>
  <dcterms:created xsi:type="dcterms:W3CDTF">2025-07-09T19:28:00Z</dcterms:created>
  <dcterms:modified xsi:type="dcterms:W3CDTF">2025-07-09T19:40:00Z</dcterms:modified>
  <cp:category/>
</cp:coreProperties>
</file>